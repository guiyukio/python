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Exercícios com arquivos Excel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